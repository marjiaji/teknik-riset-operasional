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483DE" w14:textId="2A88BC22" w:rsidR="00F606BA" w:rsidRDefault="003E6772" w:rsidP="00F606BA">
      <w:pPr>
        <w:spacing w:after="0"/>
        <w:jc w:val="center"/>
        <w:rPr>
          <w:rFonts w:ascii="Times New Roman" w:hAnsi="Times New Roman" w:cs="Times New Roman"/>
          <w:b/>
          <w:sz w:val="28"/>
          <w:szCs w:val="28"/>
        </w:rPr>
      </w:pPr>
      <w:r>
        <w:rPr>
          <w:rFonts w:ascii="Times New Roman" w:hAnsi="Times New Roman" w:cs="Times New Roman"/>
          <w:b/>
          <w:sz w:val="28"/>
          <w:szCs w:val="28"/>
        </w:rPr>
        <w:t>LAPORAN PROYEK TEKNIK RISETT OPERASIONAL</w:t>
      </w:r>
    </w:p>
    <w:p w14:paraId="53F4E469" w14:textId="71ED12AE" w:rsidR="00CE383A" w:rsidRPr="00C54043" w:rsidRDefault="00CE383A" w:rsidP="00F606BA">
      <w:pPr>
        <w:spacing w:after="0"/>
        <w:jc w:val="center"/>
        <w:rPr>
          <w:rFonts w:ascii="Times New Roman" w:eastAsia="Times New Roman" w:hAnsi="Times New Roman" w:cs="Times New Roman"/>
          <w:bCs/>
          <w:sz w:val="24"/>
          <w:szCs w:val="24"/>
        </w:rPr>
      </w:pPr>
      <w:r>
        <w:rPr>
          <w:rFonts w:ascii="Times New Roman" w:hAnsi="Times New Roman" w:cs="Times New Roman"/>
          <w:b/>
          <w:sz w:val="24"/>
          <w:szCs w:val="24"/>
        </w:rPr>
        <w:t xml:space="preserve">JUDUL: </w:t>
      </w:r>
      <w:r w:rsidR="003E6772" w:rsidRPr="003E6772">
        <w:rPr>
          <w:rFonts w:ascii="Times New Roman" w:hAnsi="Times New Roman" w:cs="Times New Roman"/>
          <w:b/>
          <w:sz w:val="24"/>
          <w:szCs w:val="24"/>
        </w:rPr>
        <w:t>Optimalisasi Distribusi Barang dari Gudang ke Toko.</w:t>
      </w:r>
    </w:p>
    <w:p w14:paraId="68F3BD81" w14:textId="619DB165" w:rsidR="00F606BA" w:rsidRPr="00C54043" w:rsidRDefault="00F606BA" w:rsidP="00F606BA">
      <w:pPr>
        <w:spacing w:after="0"/>
        <w:jc w:val="center"/>
        <w:rPr>
          <w:rFonts w:ascii="Times New Roman" w:eastAsia="Times New Roman" w:hAnsi="Times New Roman" w:cs="Times New Roman"/>
          <w:bCs/>
          <w:sz w:val="24"/>
          <w:szCs w:val="24"/>
        </w:rPr>
      </w:pPr>
      <w:r w:rsidRPr="00C54043">
        <w:rPr>
          <w:rFonts w:ascii="Times New Roman" w:eastAsia="Times New Roman" w:hAnsi="Times New Roman" w:cs="Times New Roman"/>
          <w:bCs/>
          <w:sz w:val="24"/>
          <w:szCs w:val="24"/>
        </w:rPr>
        <w:t>Dosen Pengampu:</w:t>
      </w:r>
      <w:r w:rsidR="00CE383A" w:rsidRPr="00CE383A">
        <w:t xml:space="preserve"> </w:t>
      </w:r>
      <w:r w:rsidR="003E6772">
        <w:rPr>
          <w:rFonts w:ascii="Times New Roman" w:eastAsia="Times New Roman" w:hAnsi="Times New Roman" w:cs="Times New Roman"/>
          <w:bCs/>
          <w:sz w:val="24"/>
          <w:szCs w:val="24"/>
        </w:rPr>
        <w:t>Agung Perdanto</w:t>
      </w:r>
      <w:r w:rsidR="00B25A7F">
        <w:rPr>
          <w:rFonts w:ascii="Times New Roman" w:eastAsia="Times New Roman" w:hAnsi="Times New Roman" w:cs="Times New Roman"/>
          <w:bCs/>
          <w:sz w:val="24"/>
          <w:szCs w:val="24"/>
        </w:rPr>
        <w:t xml:space="preserve"> </w:t>
      </w:r>
      <w:r w:rsidR="00B25A7F" w:rsidRPr="00B25A7F">
        <w:rPr>
          <w:rFonts w:ascii="Times New Roman" w:eastAsia="Times New Roman" w:hAnsi="Times New Roman" w:cs="Times New Roman"/>
          <w:bCs/>
          <w:sz w:val="24"/>
          <w:szCs w:val="24"/>
        </w:rPr>
        <w:t>S.Kom, M.Kom</w:t>
      </w:r>
    </w:p>
    <w:p w14:paraId="5BA157F3" w14:textId="77777777" w:rsidR="003E6772" w:rsidRDefault="003E6772" w:rsidP="00CE383A">
      <w:pPr>
        <w:spacing w:after="0"/>
        <w:rPr>
          <w:rFonts w:ascii="Times New Roman" w:eastAsia="Times New Roman" w:hAnsi="Times New Roman" w:cs="Times New Roman"/>
          <w:bCs/>
          <w:sz w:val="24"/>
          <w:szCs w:val="24"/>
        </w:rPr>
      </w:pPr>
    </w:p>
    <w:p w14:paraId="1E4F0F9E" w14:textId="74577E9E" w:rsidR="00F606BA" w:rsidRPr="00C54043" w:rsidRDefault="0087129A" w:rsidP="00CE383A">
      <w:pPr>
        <w:spacing w:after="0"/>
        <w:rPr>
          <w:rFonts w:ascii="Times New Roman" w:eastAsia="Times New Roman" w:hAnsi="Times New Roman" w:cs="Times New Roman"/>
          <w:bCs/>
          <w:sz w:val="24"/>
          <w:szCs w:val="24"/>
        </w:rPr>
      </w:pPr>
      <w:r w:rsidRPr="00C54043">
        <w:rPr>
          <w:rFonts w:ascii="Times New Roman" w:hAnsi="Times New Roman" w:cs="Times New Roman"/>
          <w:bCs/>
          <w:noProof/>
          <w:sz w:val="24"/>
          <w:szCs w:val="24"/>
        </w:rPr>
        <w:drawing>
          <wp:anchor distT="0" distB="0" distL="114300" distR="114300" simplePos="0" relativeHeight="251659264" behindDoc="0" locked="0" layoutInCell="1" allowOverlap="1" wp14:anchorId="64226301" wp14:editId="6757A836">
            <wp:simplePos x="0" y="0"/>
            <wp:positionH relativeFrom="column">
              <wp:posOffset>1685290</wp:posOffset>
            </wp:positionH>
            <wp:positionV relativeFrom="paragraph">
              <wp:posOffset>173355</wp:posOffset>
            </wp:positionV>
            <wp:extent cx="2042716" cy="1980000"/>
            <wp:effectExtent l="0" t="0" r="0" b="1270"/>
            <wp:wrapNone/>
            <wp:docPr id="155356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5018" name="Picture 1553565018"/>
                    <pic:cNvPicPr/>
                  </pic:nvPicPr>
                  <pic:blipFill>
                    <a:blip r:embed="rId6">
                      <a:extLst>
                        <a:ext uri="{28A0092B-C50C-407E-A947-70E740481C1C}">
                          <a14:useLocalDpi xmlns:a14="http://schemas.microsoft.com/office/drawing/2010/main" val="0"/>
                        </a:ext>
                      </a:extLst>
                    </a:blip>
                    <a:stretch>
                      <a:fillRect/>
                    </a:stretch>
                  </pic:blipFill>
                  <pic:spPr>
                    <a:xfrm>
                      <a:off x="0" y="0"/>
                      <a:ext cx="2042716" cy="1980000"/>
                    </a:xfrm>
                    <a:prstGeom prst="rect">
                      <a:avLst/>
                    </a:prstGeom>
                  </pic:spPr>
                </pic:pic>
              </a:graphicData>
            </a:graphic>
            <wp14:sizeRelH relativeFrom="page">
              <wp14:pctWidth>0</wp14:pctWidth>
            </wp14:sizeRelH>
            <wp14:sizeRelV relativeFrom="page">
              <wp14:pctHeight>0</wp14:pctHeight>
            </wp14:sizeRelV>
          </wp:anchor>
        </w:drawing>
      </w:r>
    </w:p>
    <w:p w14:paraId="5A16F12B" w14:textId="231C2BE5" w:rsidR="00F606BA" w:rsidRPr="00C54043" w:rsidRDefault="00F606BA" w:rsidP="00F606BA">
      <w:pPr>
        <w:spacing w:after="0"/>
        <w:jc w:val="center"/>
        <w:rPr>
          <w:rFonts w:ascii="Times New Roman" w:hAnsi="Times New Roman" w:cs="Times New Roman"/>
          <w:bCs/>
          <w:sz w:val="24"/>
          <w:szCs w:val="24"/>
        </w:rPr>
      </w:pPr>
    </w:p>
    <w:p w14:paraId="3D2EF77B" w14:textId="6BDB3407" w:rsidR="00F606BA" w:rsidRPr="00C54043" w:rsidRDefault="00F606BA" w:rsidP="00F606BA">
      <w:pPr>
        <w:spacing w:after="0"/>
        <w:jc w:val="center"/>
        <w:rPr>
          <w:rFonts w:ascii="Times New Roman" w:hAnsi="Times New Roman" w:cs="Times New Roman"/>
          <w:bCs/>
          <w:sz w:val="24"/>
          <w:szCs w:val="24"/>
        </w:rPr>
      </w:pPr>
    </w:p>
    <w:p w14:paraId="4DD902FF" w14:textId="77777777" w:rsidR="00F606BA" w:rsidRPr="00C54043" w:rsidRDefault="00F606BA" w:rsidP="00F606BA">
      <w:pPr>
        <w:spacing w:after="0"/>
        <w:jc w:val="center"/>
        <w:rPr>
          <w:rFonts w:ascii="Times New Roman" w:hAnsi="Times New Roman" w:cs="Times New Roman"/>
          <w:bCs/>
          <w:sz w:val="24"/>
          <w:szCs w:val="24"/>
        </w:rPr>
      </w:pPr>
    </w:p>
    <w:p w14:paraId="1954DE42" w14:textId="77777777" w:rsidR="00F606BA" w:rsidRPr="00C54043" w:rsidRDefault="00F606BA" w:rsidP="00F606BA">
      <w:pPr>
        <w:spacing w:after="0"/>
        <w:jc w:val="center"/>
        <w:rPr>
          <w:rFonts w:ascii="Times New Roman" w:hAnsi="Times New Roman" w:cs="Times New Roman"/>
          <w:bCs/>
          <w:sz w:val="24"/>
          <w:szCs w:val="24"/>
        </w:rPr>
      </w:pPr>
    </w:p>
    <w:p w14:paraId="67DF59D9" w14:textId="77777777" w:rsidR="00F606BA" w:rsidRPr="00C54043" w:rsidRDefault="00F606BA" w:rsidP="00F606BA">
      <w:pPr>
        <w:spacing w:after="0"/>
        <w:jc w:val="center"/>
        <w:rPr>
          <w:rFonts w:ascii="Times New Roman" w:hAnsi="Times New Roman" w:cs="Times New Roman"/>
          <w:bCs/>
          <w:sz w:val="24"/>
          <w:szCs w:val="24"/>
        </w:rPr>
      </w:pPr>
    </w:p>
    <w:p w14:paraId="7E86CBCB" w14:textId="77777777" w:rsidR="00F606BA" w:rsidRPr="00C54043" w:rsidRDefault="00F606BA" w:rsidP="00F606BA">
      <w:pPr>
        <w:spacing w:after="0"/>
        <w:jc w:val="center"/>
        <w:rPr>
          <w:rFonts w:ascii="Times New Roman" w:hAnsi="Times New Roman" w:cs="Times New Roman"/>
          <w:bCs/>
          <w:sz w:val="24"/>
          <w:szCs w:val="24"/>
        </w:rPr>
      </w:pPr>
    </w:p>
    <w:p w14:paraId="14453584" w14:textId="77777777" w:rsidR="00F606BA" w:rsidRPr="00C54043" w:rsidRDefault="00F606BA" w:rsidP="00F606BA">
      <w:pPr>
        <w:spacing w:after="0"/>
        <w:jc w:val="center"/>
        <w:rPr>
          <w:rFonts w:ascii="Times New Roman" w:hAnsi="Times New Roman" w:cs="Times New Roman"/>
          <w:bCs/>
          <w:sz w:val="24"/>
          <w:szCs w:val="24"/>
        </w:rPr>
      </w:pPr>
    </w:p>
    <w:p w14:paraId="3E22CBB7" w14:textId="77777777" w:rsidR="00F606BA" w:rsidRPr="00C54043" w:rsidRDefault="00F606BA" w:rsidP="00F606BA">
      <w:pPr>
        <w:spacing w:after="0"/>
        <w:jc w:val="center"/>
        <w:rPr>
          <w:rFonts w:ascii="Times New Roman" w:hAnsi="Times New Roman" w:cs="Times New Roman"/>
          <w:bCs/>
          <w:sz w:val="24"/>
          <w:szCs w:val="24"/>
        </w:rPr>
      </w:pPr>
    </w:p>
    <w:p w14:paraId="57EDFF40" w14:textId="77777777" w:rsidR="00F606BA" w:rsidRPr="00C54043" w:rsidRDefault="00F606BA" w:rsidP="00F606BA">
      <w:pPr>
        <w:spacing w:after="0"/>
        <w:jc w:val="center"/>
        <w:rPr>
          <w:rFonts w:ascii="Times New Roman" w:hAnsi="Times New Roman" w:cs="Times New Roman"/>
          <w:bCs/>
          <w:sz w:val="24"/>
          <w:szCs w:val="24"/>
        </w:rPr>
      </w:pPr>
    </w:p>
    <w:p w14:paraId="606616EF" w14:textId="77777777" w:rsidR="00F606BA" w:rsidRPr="00C54043" w:rsidRDefault="00F606BA" w:rsidP="00F606BA">
      <w:pPr>
        <w:spacing w:after="0"/>
        <w:jc w:val="center"/>
        <w:rPr>
          <w:rFonts w:ascii="Times New Roman" w:hAnsi="Times New Roman" w:cs="Times New Roman"/>
          <w:bCs/>
          <w:sz w:val="24"/>
          <w:szCs w:val="24"/>
        </w:rPr>
      </w:pPr>
    </w:p>
    <w:p w14:paraId="316C05C7" w14:textId="77777777" w:rsidR="00F606BA" w:rsidRPr="00C54043" w:rsidRDefault="00F606BA" w:rsidP="0087129A">
      <w:pPr>
        <w:spacing w:after="0"/>
        <w:rPr>
          <w:rFonts w:ascii="Times New Roman" w:hAnsi="Times New Roman" w:cs="Times New Roman"/>
          <w:bCs/>
          <w:sz w:val="24"/>
          <w:szCs w:val="24"/>
        </w:rPr>
      </w:pPr>
    </w:p>
    <w:p w14:paraId="18267FC2" w14:textId="77777777" w:rsidR="00F606BA" w:rsidRPr="00C54043" w:rsidRDefault="00F606BA" w:rsidP="00F606BA">
      <w:pPr>
        <w:spacing w:after="0"/>
        <w:jc w:val="center"/>
        <w:rPr>
          <w:rFonts w:ascii="Times New Roman" w:eastAsia="Calibri" w:hAnsi="Times New Roman" w:cs="Times New Roman"/>
          <w:bCs/>
          <w:sz w:val="24"/>
          <w:szCs w:val="24"/>
        </w:rPr>
      </w:pPr>
    </w:p>
    <w:p w14:paraId="17FFEE80" w14:textId="77777777" w:rsidR="00F606BA" w:rsidRDefault="00F606BA" w:rsidP="00F606BA">
      <w:pPr>
        <w:spacing w:after="0"/>
        <w:jc w:val="center"/>
        <w:rPr>
          <w:rFonts w:ascii="Times New Roman" w:eastAsia="Times New Roman" w:hAnsi="Times New Roman" w:cs="Times New Roman"/>
          <w:bCs/>
          <w:sz w:val="24"/>
          <w:szCs w:val="24"/>
        </w:rPr>
      </w:pPr>
      <w:r w:rsidRPr="00C54043">
        <w:rPr>
          <w:rFonts w:ascii="Times New Roman" w:eastAsia="Times New Roman" w:hAnsi="Times New Roman" w:cs="Times New Roman"/>
          <w:bCs/>
          <w:sz w:val="24"/>
          <w:szCs w:val="24"/>
        </w:rPr>
        <w:t>DISUSUN OLEH:</w:t>
      </w:r>
    </w:p>
    <w:p w14:paraId="1AC5368F" w14:textId="77777777" w:rsidR="00F606BA" w:rsidRPr="00C54043" w:rsidRDefault="00F606BA" w:rsidP="00F606BA">
      <w:pPr>
        <w:spacing w:after="0"/>
        <w:jc w:val="center"/>
        <w:rPr>
          <w:rFonts w:ascii="Times New Roman" w:eastAsia="Times New Roman" w:hAnsi="Times New Roman" w:cs="Times New Roman"/>
          <w:bCs/>
          <w:sz w:val="24"/>
          <w:szCs w:val="24"/>
        </w:rPr>
      </w:pPr>
    </w:p>
    <w:p w14:paraId="25DDA52C" w14:textId="77777777" w:rsidR="003E6772" w:rsidRPr="003E6772" w:rsidRDefault="003E6772" w:rsidP="003E6772">
      <w:pPr>
        <w:spacing w:after="0"/>
        <w:ind w:left="3402"/>
        <w:rPr>
          <w:rFonts w:ascii="Times New Roman" w:eastAsia="Times New Roman" w:hAnsi="Times New Roman" w:cs="Times New Roman"/>
          <w:b/>
          <w:bCs/>
          <w:sz w:val="24"/>
          <w:szCs w:val="24"/>
          <w:lang w:val="en-ID"/>
        </w:rPr>
      </w:pPr>
      <w:r w:rsidRPr="003E6772">
        <w:rPr>
          <w:rFonts w:ascii="Times New Roman" w:eastAsia="Times New Roman" w:hAnsi="Times New Roman" w:cs="Times New Roman"/>
          <w:b/>
          <w:bCs/>
          <w:sz w:val="24"/>
          <w:szCs w:val="24"/>
          <w:lang w:val="en-ID"/>
        </w:rPr>
        <w:t>Nama</w:t>
      </w:r>
      <w:r w:rsidRPr="003E6772">
        <w:rPr>
          <w:rFonts w:ascii="Times New Roman" w:eastAsia="Times New Roman" w:hAnsi="Times New Roman" w:cs="Times New Roman"/>
          <w:b/>
          <w:bCs/>
          <w:sz w:val="24"/>
          <w:szCs w:val="24"/>
          <w:lang w:val="en-ID"/>
        </w:rPr>
        <w:tab/>
        <w:t>: Marji</w:t>
      </w:r>
    </w:p>
    <w:p w14:paraId="431658B5" w14:textId="77777777" w:rsidR="003E6772" w:rsidRPr="003E6772" w:rsidRDefault="003E6772" w:rsidP="003E6772">
      <w:pPr>
        <w:spacing w:after="0"/>
        <w:ind w:left="3402"/>
        <w:rPr>
          <w:rFonts w:ascii="Times New Roman" w:eastAsia="Times New Roman" w:hAnsi="Times New Roman" w:cs="Times New Roman"/>
          <w:b/>
          <w:bCs/>
          <w:sz w:val="24"/>
          <w:szCs w:val="24"/>
          <w:lang w:val="en-ID"/>
        </w:rPr>
      </w:pPr>
      <w:r w:rsidRPr="003E6772">
        <w:rPr>
          <w:rFonts w:ascii="Times New Roman" w:eastAsia="Times New Roman" w:hAnsi="Times New Roman" w:cs="Times New Roman"/>
          <w:b/>
          <w:bCs/>
          <w:sz w:val="24"/>
          <w:szCs w:val="24"/>
          <w:lang w:val="en-ID"/>
        </w:rPr>
        <w:t>Nim</w:t>
      </w:r>
      <w:r w:rsidRPr="003E6772">
        <w:rPr>
          <w:rFonts w:ascii="Times New Roman" w:eastAsia="Times New Roman" w:hAnsi="Times New Roman" w:cs="Times New Roman"/>
          <w:b/>
          <w:bCs/>
          <w:sz w:val="24"/>
          <w:szCs w:val="24"/>
          <w:lang w:val="en-ID"/>
        </w:rPr>
        <w:tab/>
        <w:t>: 231011402120</w:t>
      </w:r>
    </w:p>
    <w:p w14:paraId="4B55FBC8" w14:textId="77777777" w:rsidR="003E6772" w:rsidRPr="003E6772" w:rsidRDefault="003E6772" w:rsidP="003E6772">
      <w:pPr>
        <w:spacing w:after="0"/>
        <w:ind w:left="3402"/>
        <w:rPr>
          <w:rFonts w:ascii="Times New Roman" w:eastAsia="Times New Roman" w:hAnsi="Times New Roman" w:cs="Times New Roman"/>
          <w:b/>
          <w:bCs/>
          <w:sz w:val="24"/>
          <w:szCs w:val="24"/>
          <w:lang w:val="en-ID"/>
        </w:rPr>
      </w:pPr>
      <w:r w:rsidRPr="003E6772">
        <w:rPr>
          <w:rFonts w:ascii="Times New Roman" w:eastAsia="Times New Roman" w:hAnsi="Times New Roman" w:cs="Times New Roman"/>
          <w:b/>
          <w:bCs/>
          <w:sz w:val="24"/>
          <w:szCs w:val="24"/>
          <w:lang w:val="en-ID"/>
        </w:rPr>
        <w:t>Kelas</w:t>
      </w:r>
      <w:r w:rsidRPr="003E6772">
        <w:rPr>
          <w:rFonts w:ascii="Times New Roman" w:eastAsia="Times New Roman" w:hAnsi="Times New Roman" w:cs="Times New Roman"/>
          <w:b/>
          <w:bCs/>
          <w:sz w:val="24"/>
          <w:szCs w:val="24"/>
          <w:lang w:val="en-ID"/>
        </w:rPr>
        <w:tab/>
        <w:t>: 05TPLM005</w:t>
      </w:r>
    </w:p>
    <w:p w14:paraId="5D39A473" w14:textId="427E53DB" w:rsidR="00F606BA" w:rsidRDefault="00F606BA" w:rsidP="00F606BA">
      <w:pPr>
        <w:spacing w:after="0"/>
        <w:rPr>
          <w:rFonts w:ascii="Times New Roman" w:eastAsia="Times New Roman" w:hAnsi="Times New Roman" w:cs="Times New Roman"/>
          <w:bCs/>
          <w:sz w:val="24"/>
          <w:szCs w:val="24"/>
        </w:rPr>
      </w:pPr>
    </w:p>
    <w:p w14:paraId="666CF5F0" w14:textId="77777777" w:rsidR="003E6772" w:rsidRDefault="003E6772" w:rsidP="00F606BA">
      <w:pPr>
        <w:spacing w:after="0"/>
        <w:rPr>
          <w:rFonts w:ascii="Times New Roman" w:eastAsia="Times New Roman" w:hAnsi="Times New Roman" w:cs="Times New Roman"/>
          <w:bCs/>
          <w:sz w:val="24"/>
          <w:szCs w:val="24"/>
        </w:rPr>
      </w:pPr>
    </w:p>
    <w:p w14:paraId="641D329E" w14:textId="77777777" w:rsidR="003E6772" w:rsidRDefault="003E6772" w:rsidP="00F606BA">
      <w:pPr>
        <w:spacing w:after="0"/>
        <w:rPr>
          <w:rFonts w:ascii="Times New Roman" w:eastAsia="Times New Roman" w:hAnsi="Times New Roman" w:cs="Times New Roman"/>
          <w:bCs/>
          <w:sz w:val="24"/>
          <w:szCs w:val="24"/>
        </w:rPr>
      </w:pPr>
    </w:p>
    <w:p w14:paraId="5A85FF78" w14:textId="77777777" w:rsidR="003E6772" w:rsidRDefault="003E6772" w:rsidP="00F606BA">
      <w:pPr>
        <w:spacing w:after="0"/>
        <w:rPr>
          <w:rFonts w:ascii="Times New Roman" w:eastAsia="Times New Roman" w:hAnsi="Times New Roman" w:cs="Times New Roman"/>
          <w:bCs/>
          <w:sz w:val="24"/>
          <w:szCs w:val="24"/>
        </w:rPr>
      </w:pPr>
    </w:p>
    <w:p w14:paraId="6B21535E" w14:textId="77777777" w:rsidR="003E6772" w:rsidRDefault="003E6772" w:rsidP="00F606BA">
      <w:pPr>
        <w:spacing w:after="0"/>
        <w:rPr>
          <w:rFonts w:ascii="Times New Roman" w:eastAsia="Times New Roman" w:hAnsi="Times New Roman" w:cs="Times New Roman"/>
          <w:bCs/>
          <w:sz w:val="24"/>
          <w:szCs w:val="24"/>
        </w:rPr>
      </w:pPr>
    </w:p>
    <w:p w14:paraId="59DFA8B1" w14:textId="77777777" w:rsidR="003E6772" w:rsidRPr="00C54043" w:rsidRDefault="003E6772" w:rsidP="00F606BA">
      <w:pPr>
        <w:spacing w:after="0"/>
        <w:rPr>
          <w:rFonts w:ascii="Times New Roman" w:eastAsia="Times New Roman" w:hAnsi="Times New Roman" w:cs="Times New Roman"/>
          <w:bCs/>
          <w:sz w:val="24"/>
          <w:szCs w:val="24"/>
        </w:rPr>
      </w:pPr>
    </w:p>
    <w:p w14:paraId="0766B48F" w14:textId="77777777" w:rsidR="00F606BA" w:rsidRPr="00C54043" w:rsidRDefault="00F606BA" w:rsidP="00F606BA">
      <w:pPr>
        <w:spacing w:after="0"/>
        <w:jc w:val="center"/>
        <w:rPr>
          <w:rFonts w:ascii="Times New Roman" w:eastAsia="Times New Roman" w:hAnsi="Times New Roman" w:cs="Times New Roman"/>
          <w:bCs/>
          <w:sz w:val="24"/>
          <w:szCs w:val="24"/>
        </w:rPr>
      </w:pPr>
    </w:p>
    <w:p w14:paraId="0A299131" w14:textId="77777777" w:rsidR="00F606BA" w:rsidRPr="00152C50" w:rsidRDefault="00F606BA" w:rsidP="00F606BA">
      <w:pPr>
        <w:spacing w:after="0" w:line="360" w:lineRule="auto"/>
        <w:jc w:val="center"/>
        <w:rPr>
          <w:rFonts w:ascii="Times New Roman" w:eastAsia="Times New Roman" w:hAnsi="Times New Roman" w:cs="Times New Roman"/>
          <w:b/>
          <w:sz w:val="24"/>
          <w:szCs w:val="24"/>
        </w:rPr>
      </w:pPr>
      <w:r w:rsidRPr="00152C50">
        <w:rPr>
          <w:rFonts w:ascii="Times New Roman" w:eastAsia="Times New Roman" w:hAnsi="Times New Roman" w:cs="Times New Roman"/>
          <w:b/>
          <w:sz w:val="24"/>
          <w:szCs w:val="24"/>
        </w:rPr>
        <w:t xml:space="preserve">PROGRAM STUDI SARJANA </w:t>
      </w:r>
      <w:r>
        <w:rPr>
          <w:rFonts w:ascii="Times New Roman" w:eastAsia="Times New Roman" w:hAnsi="Times New Roman" w:cs="Times New Roman"/>
          <w:b/>
          <w:sz w:val="24"/>
          <w:szCs w:val="24"/>
        </w:rPr>
        <w:t>TEKNIK INFORMATIKA</w:t>
      </w:r>
    </w:p>
    <w:p w14:paraId="77B3C3F6" w14:textId="77777777" w:rsidR="00F606BA" w:rsidRPr="00152C50" w:rsidRDefault="00F606BA" w:rsidP="00F606BA">
      <w:pPr>
        <w:spacing w:after="0" w:line="360" w:lineRule="auto"/>
        <w:jc w:val="center"/>
        <w:rPr>
          <w:rFonts w:ascii="Times New Roman" w:eastAsia="Times New Roman" w:hAnsi="Times New Roman" w:cs="Times New Roman"/>
          <w:b/>
          <w:sz w:val="24"/>
          <w:szCs w:val="24"/>
        </w:rPr>
      </w:pPr>
      <w:r w:rsidRPr="00152C50">
        <w:rPr>
          <w:rFonts w:ascii="Times New Roman" w:eastAsia="Times New Roman" w:hAnsi="Times New Roman" w:cs="Times New Roman"/>
          <w:b/>
          <w:sz w:val="24"/>
          <w:szCs w:val="24"/>
        </w:rPr>
        <w:t xml:space="preserve">FAKULTAS </w:t>
      </w:r>
      <w:r>
        <w:rPr>
          <w:rFonts w:ascii="Times New Roman" w:eastAsia="Times New Roman" w:hAnsi="Times New Roman" w:cs="Times New Roman"/>
          <w:b/>
          <w:sz w:val="24"/>
          <w:szCs w:val="24"/>
        </w:rPr>
        <w:t>ILMU KOMPUTER</w:t>
      </w:r>
    </w:p>
    <w:p w14:paraId="4671B94A" w14:textId="77777777" w:rsidR="00F606BA" w:rsidRPr="00152C50" w:rsidRDefault="00F606BA" w:rsidP="00F606BA">
      <w:pPr>
        <w:spacing w:after="0" w:line="360" w:lineRule="auto"/>
        <w:jc w:val="center"/>
        <w:rPr>
          <w:rFonts w:ascii="Times New Roman" w:eastAsia="Times New Roman" w:hAnsi="Times New Roman" w:cs="Times New Roman"/>
          <w:b/>
          <w:sz w:val="24"/>
          <w:szCs w:val="24"/>
        </w:rPr>
      </w:pPr>
      <w:r w:rsidRPr="00152C50">
        <w:rPr>
          <w:rFonts w:ascii="Times New Roman" w:eastAsia="Times New Roman" w:hAnsi="Times New Roman" w:cs="Times New Roman"/>
          <w:b/>
          <w:sz w:val="24"/>
          <w:szCs w:val="24"/>
        </w:rPr>
        <w:t>UNIVERSITAS PAMULANG</w:t>
      </w:r>
    </w:p>
    <w:p w14:paraId="13DE2EB7" w14:textId="6AE9793B" w:rsidR="00F606BA" w:rsidRDefault="00CE383A" w:rsidP="00CE383A">
      <w:pPr>
        <w:spacing w:after="0"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r w:rsidR="00F606BA" w:rsidRPr="00152C50">
        <w:rPr>
          <w:rFonts w:ascii="Times New Roman" w:eastAsia="Times New Roman" w:hAnsi="Times New Roman" w:cs="Times New Roman"/>
          <w:b/>
          <w:sz w:val="24"/>
          <w:szCs w:val="24"/>
        </w:rPr>
        <w:t>202</w:t>
      </w:r>
      <w:r w:rsidR="00F606BA">
        <w:rPr>
          <w:rFonts w:ascii="Times New Roman" w:eastAsia="Times New Roman" w:hAnsi="Times New Roman" w:cs="Times New Roman"/>
          <w:b/>
          <w:sz w:val="24"/>
          <w:szCs w:val="24"/>
        </w:rPr>
        <w:t>5</w:t>
      </w:r>
    </w:p>
    <w:p w14:paraId="4B867F10" w14:textId="77777777" w:rsidR="003E6772" w:rsidRDefault="003E6772" w:rsidP="00CE383A">
      <w:pPr>
        <w:spacing w:after="0" w:line="360" w:lineRule="auto"/>
        <w:ind w:left="2880" w:firstLine="720"/>
        <w:rPr>
          <w:rFonts w:ascii="Times New Roman" w:eastAsia="Times New Roman" w:hAnsi="Times New Roman" w:cs="Times New Roman"/>
          <w:b/>
          <w:sz w:val="24"/>
          <w:szCs w:val="24"/>
        </w:rPr>
      </w:pPr>
    </w:p>
    <w:p w14:paraId="0DD0A20C" w14:textId="77777777" w:rsidR="003E6772" w:rsidRDefault="003E6772" w:rsidP="00CE383A">
      <w:pPr>
        <w:spacing w:after="0" w:line="360" w:lineRule="auto"/>
        <w:ind w:left="2880" w:firstLine="720"/>
        <w:rPr>
          <w:rFonts w:ascii="Times New Roman" w:eastAsia="Times New Roman" w:hAnsi="Times New Roman" w:cs="Times New Roman"/>
          <w:b/>
          <w:sz w:val="24"/>
          <w:szCs w:val="24"/>
        </w:rPr>
      </w:pPr>
    </w:p>
    <w:p w14:paraId="67CAD496" w14:textId="77777777" w:rsidR="003E6772" w:rsidRDefault="003E6772" w:rsidP="00CE383A">
      <w:pPr>
        <w:spacing w:after="0" w:line="360" w:lineRule="auto"/>
        <w:ind w:left="2880" w:firstLine="720"/>
        <w:rPr>
          <w:rFonts w:ascii="Times New Roman" w:eastAsia="Times New Roman" w:hAnsi="Times New Roman" w:cs="Times New Roman"/>
          <w:b/>
          <w:sz w:val="24"/>
          <w:szCs w:val="24"/>
        </w:rPr>
      </w:pPr>
    </w:p>
    <w:p w14:paraId="40793E91" w14:textId="77777777" w:rsidR="008C2A64" w:rsidRDefault="008C2A64" w:rsidP="00CE383A">
      <w:pPr>
        <w:spacing w:after="0" w:line="360" w:lineRule="auto"/>
        <w:ind w:left="2880" w:firstLine="720"/>
        <w:rPr>
          <w:rFonts w:ascii="Times New Roman" w:eastAsia="Times New Roman" w:hAnsi="Times New Roman" w:cs="Times New Roman"/>
          <w:b/>
          <w:sz w:val="24"/>
          <w:szCs w:val="24"/>
        </w:rPr>
      </w:pPr>
    </w:p>
    <w:p w14:paraId="40E58D84" w14:textId="77777777" w:rsidR="003E6772" w:rsidRPr="00152C50" w:rsidRDefault="003E6772" w:rsidP="00CE383A">
      <w:pPr>
        <w:spacing w:after="0" w:line="360" w:lineRule="auto"/>
        <w:ind w:left="2880" w:firstLine="720"/>
        <w:rPr>
          <w:rFonts w:ascii="Times New Roman" w:eastAsia="Times New Roman" w:hAnsi="Times New Roman" w:cs="Times New Roman"/>
          <w:b/>
          <w:sz w:val="24"/>
          <w:szCs w:val="24"/>
        </w:rPr>
      </w:pPr>
    </w:p>
    <w:p w14:paraId="4DB2EC5C" w14:textId="570B669D" w:rsidR="00F606BA" w:rsidRPr="00844C77" w:rsidRDefault="002276BA" w:rsidP="00844C77">
      <w:pPr>
        <w:pStyle w:val="Heading1"/>
      </w:pPr>
      <w:bookmarkStart w:id="0" w:name="_Toc201441355"/>
      <w:r w:rsidRPr="00844C77">
        <w:lastRenderedPageBreak/>
        <w:t>KATA PENGANTAR</w:t>
      </w:r>
      <w:bookmarkEnd w:id="0"/>
    </w:p>
    <w:p w14:paraId="559200C1" w14:textId="77777777" w:rsidR="002276BA" w:rsidRDefault="002276BA" w:rsidP="00F606BA"/>
    <w:p w14:paraId="298A3119" w14:textId="5D01EF47" w:rsidR="002276BA" w:rsidRDefault="008C2A64" w:rsidP="002276BA">
      <w:pPr>
        <w:rPr>
          <w:rFonts w:ascii="Times New Roman" w:hAnsi="Times New Roman" w:cs="Times New Roman"/>
          <w:sz w:val="24"/>
          <w:szCs w:val="24"/>
        </w:rPr>
      </w:pPr>
      <w:r w:rsidRPr="008C2A64">
        <w:rPr>
          <w:rFonts w:ascii="Times New Roman" w:hAnsi="Times New Roman" w:cs="Times New Roman"/>
          <w:sz w:val="24"/>
          <w:szCs w:val="24"/>
        </w:rPr>
        <w:t xml:space="preserve">Puji syukur penulis panjatkan ke hadirat Tuhan Yang Maha Esa karena atas rahmat dan karunia-Nya, makalah yang berjudul </w:t>
      </w:r>
      <w:r w:rsidRPr="008C2A64">
        <w:rPr>
          <w:rFonts w:ascii="Times New Roman" w:hAnsi="Times New Roman" w:cs="Times New Roman"/>
          <w:b/>
          <w:bCs/>
          <w:sz w:val="24"/>
          <w:szCs w:val="24"/>
        </w:rPr>
        <w:t>“Optimasi Distribusi Menggunakan Excel Solver”</w:t>
      </w:r>
      <w:r w:rsidRPr="008C2A64">
        <w:rPr>
          <w:rFonts w:ascii="Times New Roman" w:hAnsi="Times New Roman" w:cs="Times New Roman"/>
          <w:sz w:val="24"/>
          <w:szCs w:val="24"/>
        </w:rPr>
        <w:t xml:space="preserve"> dapat diselesaikan tepat waktu.</w:t>
      </w:r>
      <w:r w:rsidRPr="008C2A64">
        <w:rPr>
          <w:rFonts w:ascii="Times New Roman" w:hAnsi="Times New Roman" w:cs="Times New Roman"/>
          <w:sz w:val="24"/>
          <w:szCs w:val="24"/>
        </w:rPr>
        <w:br/>
        <w:t xml:space="preserve">Makalah ini dibuat untuk memenuhi tugas mata kuliah </w:t>
      </w:r>
      <w:r w:rsidRPr="008C2A64">
        <w:rPr>
          <w:rFonts w:ascii="Times New Roman" w:hAnsi="Times New Roman" w:cs="Times New Roman"/>
          <w:i/>
          <w:iCs/>
          <w:sz w:val="24"/>
          <w:szCs w:val="24"/>
        </w:rPr>
        <w:t>Riset Operasi</w:t>
      </w:r>
      <w:r w:rsidRPr="008C2A64">
        <w:rPr>
          <w:rFonts w:ascii="Times New Roman" w:hAnsi="Times New Roman" w:cs="Times New Roman"/>
          <w:sz w:val="24"/>
          <w:szCs w:val="24"/>
        </w:rPr>
        <w:t xml:space="preserve"> serta menambah pemahaman tentang penerapan metode optimasi dalam pendistribusian barang.</w:t>
      </w:r>
      <w:r w:rsidRPr="008C2A64">
        <w:rPr>
          <w:rFonts w:ascii="Times New Roman" w:hAnsi="Times New Roman" w:cs="Times New Roman"/>
          <w:sz w:val="24"/>
          <w:szCs w:val="24"/>
        </w:rPr>
        <w:br/>
        <w:t>Penulis menyadari masih terdapat kekurangan dalam penyusunan makalah ini, oleh karena itu kritik dan saran sangat diharapkan. Semoga makalah ini bermanfaat bagi pembaca.</w:t>
      </w:r>
    </w:p>
    <w:p w14:paraId="35E144A8" w14:textId="77777777" w:rsidR="00FE5712" w:rsidRDefault="00FE5712" w:rsidP="002276BA">
      <w:pPr>
        <w:rPr>
          <w:rFonts w:ascii="Times New Roman" w:hAnsi="Times New Roman" w:cs="Times New Roman"/>
          <w:sz w:val="24"/>
          <w:szCs w:val="24"/>
        </w:rPr>
      </w:pPr>
    </w:p>
    <w:p w14:paraId="403A08EF" w14:textId="77777777" w:rsidR="008C2A64" w:rsidRDefault="008C2A64" w:rsidP="002276BA">
      <w:pPr>
        <w:rPr>
          <w:rFonts w:ascii="Times New Roman" w:hAnsi="Times New Roman" w:cs="Times New Roman"/>
          <w:sz w:val="24"/>
          <w:szCs w:val="24"/>
        </w:rPr>
      </w:pPr>
    </w:p>
    <w:p w14:paraId="72E73129" w14:textId="77777777" w:rsidR="008C2A64" w:rsidRDefault="008C2A64" w:rsidP="002276BA">
      <w:pPr>
        <w:rPr>
          <w:rFonts w:ascii="Times New Roman" w:hAnsi="Times New Roman" w:cs="Times New Roman"/>
          <w:sz w:val="24"/>
          <w:szCs w:val="24"/>
        </w:rPr>
      </w:pPr>
    </w:p>
    <w:p w14:paraId="3B023FC3" w14:textId="77777777" w:rsidR="008C2A64" w:rsidRDefault="008C2A64" w:rsidP="002276BA">
      <w:pPr>
        <w:rPr>
          <w:rFonts w:ascii="Times New Roman" w:hAnsi="Times New Roman" w:cs="Times New Roman"/>
          <w:sz w:val="24"/>
          <w:szCs w:val="24"/>
        </w:rPr>
      </w:pPr>
    </w:p>
    <w:p w14:paraId="36310815" w14:textId="77777777" w:rsidR="008C2A64" w:rsidRDefault="008C2A64" w:rsidP="002276BA">
      <w:pPr>
        <w:rPr>
          <w:rFonts w:ascii="Times New Roman" w:hAnsi="Times New Roman" w:cs="Times New Roman"/>
          <w:sz w:val="24"/>
          <w:szCs w:val="24"/>
        </w:rPr>
      </w:pPr>
    </w:p>
    <w:p w14:paraId="061EA48E" w14:textId="77777777" w:rsidR="008C2A64" w:rsidRDefault="008C2A64" w:rsidP="002276BA">
      <w:pPr>
        <w:rPr>
          <w:rFonts w:ascii="Times New Roman" w:hAnsi="Times New Roman" w:cs="Times New Roman"/>
          <w:sz w:val="24"/>
          <w:szCs w:val="24"/>
        </w:rPr>
      </w:pPr>
    </w:p>
    <w:p w14:paraId="4BE8BDAE" w14:textId="77777777" w:rsidR="008C2A64" w:rsidRDefault="008C2A64" w:rsidP="002276BA">
      <w:pPr>
        <w:rPr>
          <w:rFonts w:ascii="Times New Roman" w:hAnsi="Times New Roman" w:cs="Times New Roman"/>
          <w:sz w:val="24"/>
          <w:szCs w:val="24"/>
        </w:rPr>
      </w:pPr>
    </w:p>
    <w:p w14:paraId="31AE8AFD" w14:textId="77777777" w:rsidR="008C2A64" w:rsidRDefault="008C2A64" w:rsidP="002276BA">
      <w:pPr>
        <w:rPr>
          <w:rFonts w:ascii="Times New Roman" w:hAnsi="Times New Roman" w:cs="Times New Roman"/>
          <w:sz w:val="24"/>
          <w:szCs w:val="24"/>
        </w:rPr>
      </w:pPr>
    </w:p>
    <w:p w14:paraId="56DB068E" w14:textId="77777777" w:rsidR="008C2A64" w:rsidRDefault="008C2A64" w:rsidP="002276BA">
      <w:pPr>
        <w:rPr>
          <w:rFonts w:ascii="Times New Roman" w:hAnsi="Times New Roman" w:cs="Times New Roman"/>
          <w:sz w:val="24"/>
          <w:szCs w:val="24"/>
        </w:rPr>
      </w:pPr>
    </w:p>
    <w:p w14:paraId="66E8B91A" w14:textId="77777777" w:rsidR="008C2A64" w:rsidRDefault="008C2A64" w:rsidP="002276BA">
      <w:pPr>
        <w:rPr>
          <w:rFonts w:ascii="Times New Roman" w:hAnsi="Times New Roman" w:cs="Times New Roman"/>
          <w:sz w:val="24"/>
          <w:szCs w:val="24"/>
        </w:rPr>
      </w:pPr>
    </w:p>
    <w:p w14:paraId="16B4C28F" w14:textId="77777777" w:rsidR="008C2A64" w:rsidRDefault="008C2A64" w:rsidP="002276BA">
      <w:pPr>
        <w:rPr>
          <w:rFonts w:ascii="Times New Roman" w:hAnsi="Times New Roman" w:cs="Times New Roman"/>
          <w:sz w:val="24"/>
          <w:szCs w:val="24"/>
        </w:rPr>
      </w:pPr>
    </w:p>
    <w:p w14:paraId="0B72E314" w14:textId="77777777" w:rsidR="008C2A64" w:rsidRDefault="008C2A64" w:rsidP="002276BA">
      <w:pPr>
        <w:rPr>
          <w:rFonts w:ascii="Times New Roman" w:hAnsi="Times New Roman" w:cs="Times New Roman"/>
          <w:sz w:val="24"/>
          <w:szCs w:val="24"/>
        </w:rPr>
      </w:pPr>
    </w:p>
    <w:p w14:paraId="6DE968A7" w14:textId="77777777" w:rsidR="008C2A64" w:rsidRDefault="008C2A64" w:rsidP="002276BA">
      <w:pPr>
        <w:rPr>
          <w:rFonts w:ascii="Times New Roman" w:hAnsi="Times New Roman" w:cs="Times New Roman"/>
          <w:sz w:val="24"/>
          <w:szCs w:val="24"/>
        </w:rPr>
      </w:pPr>
    </w:p>
    <w:p w14:paraId="5152052D" w14:textId="77777777" w:rsidR="008C2A64" w:rsidRDefault="008C2A64" w:rsidP="002276BA">
      <w:pPr>
        <w:rPr>
          <w:rFonts w:ascii="Times New Roman" w:hAnsi="Times New Roman" w:cs="Times New Roman"/>
          <w:sz w:val="24"/>
          <w:szCs w:val="24"/>
        </w:rPr>
      </w:pPr>
    </w:p>
    <w:p w14:paraId="2E59DDD6" w14:textId="77777777" w:rsidR="008C2A64" w:rsidRPr="002276BA" w:rsidRDefault="008C2A64" w:rsidP="002276BA">
      <w:pPr>
        <w:rPr>
          <w:rFonts w:ascii="Times New Roman" w:hAnsi="Times New Roman" w:cs="Times New Roman"/>
          <w:sz w:val="24"/>
          <w:szCs w:val="24"/>
        </w:rPr>
      </w:pPr>
    </w:p>
    <w:p w14:paraId="302B5C8F" w14:textId="77777777" w:rsidR="00FE5712" w:rsidRPr="00C54043" w:rsidRDefault="00FE5712" w:rsidP="00FE5712">
      <w:pPr>
        <w:spacing w:after="0" w:line="360" w:lineRule="auto"/>
        <w:jc w:val="right"/>
        <w:rPr>
          <w:rFonts w:ascii="Times New Roman" w:eastAsia="Times New Roman" w:hAnsi="Times New Roman" w:cs="Times New Roman"/>
          <w:bCs/>
          <w:sz w:val="24"/>
          <w:szCs w:val="24"/>
        </w:rPr>
      </w:pPr>
      <w:r w:rsidRPr="00C54043">
        <w:rPr>
          <w:rFonts w:ascii="Times New Roman" w:eastAsia="Times New Roman" w:hAnsi="Times New Roman" w:cs="Times New Roman"/>
          <w:bCs/>
          <w:sz w:val="24"/>
          <w:szCs w:val="24"/>
        </w:rPr>
        <w:t>Tangerang Selatan, 202</w:t>
      </w:r>
      <w:r>
        <w:rPr>
          <w:rFonts w:ascii="Times New Roman" w:eastAsia="Times New Roman" w:hAnsi="Times New Roman" w:cs="Times New Roman"/>
          <w:bCs/>
          <w:sz w:val="24"/>
          <w:szCs w:val="24"/>
        </w:rPr>
        <w:t>5</w:t>
      </w:r>
      <w:r w:rsidRPr="00C54043">
        <w:rPr>
          <w:rFonts w:ascii="Times New Roman" w:eastAsia="Times New Roman" w:hAnsi="Times New Roman" w:cs="Times New Roman"/>
          <w:bCs/>
          <w:sz w:val="24"/>
          <w:szCs w:val="24"/>
        </w:rPr>
        <w:t xml:space="preserve"> </w:t>
      </w:r>
    </w:p>
    <w:p w14:paraId="238E61B5" w14:textId="77777777" w:rsidR="002276BA" w:rsidRDefault="002276BA" w:rsidP="00A4130A"/>
    <w:p w14:paraId="250FF0CB" w14:textId="77777777" w:rsidR="008C2A64" w:rsidRPr="00A4130A" w:rsidRDefault="008C2A64" w:rsidP="00A4130A">
      <w:pPr>
        <w:rPr>
          <w:rFonts w:ascii="Arial" w:hAnsi="Arial" w:cs="Arial"/>
        </w:rPr>
      </w:pPr>
    </w:p>
    <w:p w14:paraId="103E23BE" w14:textId="77777777" w:rsidR="00A4130A" w:rsidRDefault="00A4130A" w:rsidP="00844C77">
      <w:pPr>
        <w:pStyle w:val="Heading1"/>
        <w:rPr>
          <w:rStyle w:val="Strong"/>
          <w:b/>
          <w:bCs/>
        </w:rPr>
      </w:pPr>
      <w:bookmarkStart w:id="1" w:name="_Toc201441357"/>
      <w:r w:rsidRPr="002276BA">
        <w:rPr>
          <w:rStyle w:val="Strong"/>
          <w:b/>
          <w:bCs/>
        </w:rPr>
        <w:lastRenderedPageBreak/>
        <w:t>BAB I – PENDAHULUAN</w:t>
      </w:r>
      <w:bookmarkEnd w:id="1"/>
    </w:p>
    <w:p w14:paraId="3BA02F9C" w14:textId="77777777" w:rsidR="002276BA" w:rsidRPr="002276BA" w:rsidRDefault="002276BA" w:rsidP="002276BA"/>
    <w:p w14:paraId="7EED33BB" w14:textId="774F1630" w:rsidR="008C2A64" w:rsidRDefault="00A4130A" w:rsidP="008C2A64">
      <w:pPr>
        <w:pStyle w:val="Heading2"/>
        <w:numPr>
          <w:ilvl w:val="1"/>
          <w:numId w:val="24"/>
        </w:numPr>
        <w:rPr>
          <w:rFonts w:cs="Times New Roman"/>
          <w:szCs w:val="24"/>
        </w:rPr>
      </w:pPr>
      <w:bookmarkStart w:id="2" w:name="_Toc201441358"/>
      <w:r w:rsidRPr="00844C77">
        <w:rPr>
          <w:rFonts w:cs="Times New Roman"/>
          <w:szCs w:val="24"/>
        </w:rPr>
        <w:t>Latar Belakang</w:t>
      </w:r>
      <w:bookmarkEnd w:id="2"/>
    </w:p>
    <w:p w14:paraId="5F5CF7C0" w14:textId="77777777" w:rsidR="008C2A64" w:rsidRPr="008C2A64" w:rsidRDefault="008C2A64" w:rsidP="008C2A64"/>
    <w:p w14:paraId="11F83D06" w14:textId="77777777" w:rsidR="008C2A64" w:rsidRPr="008C2A64" w:rsidRDefault="008C2A64" w:rsidP="008C2A64">
      <w:pPr>
        <w:rPr>
          <w:rFonts w:ascii="Times New Roman" w:hAnsi="Times New Roman" w:cs="Times New Roman"/>
          <w:sz w:val="24"/>
          <w:szCs w:val="24"/>
        </w:rPr>
      </w:pPr>
      <w:bookmarkStart w:id="3" w:name="_Toc201441359"/>
      <w:r w:rsidRPr="008C2A64">
        <w:rPr>
          <w:rFonts w:ascii="Times New Roman" w:hAnsi="Times New Roman" w:cs="Times New Roman"/>
          <w:sz w:val="24"/>
          <w:szCs w:val="24"/>
        </w:rPr>
        <w:t>Dalam kegiatan distribusi barang, perusahaan sering dihadapkan pada permasalahan bagaimana mengirimkan produk dari beberapa gudang ke sejumlah toko dengan biaya serendah mungkin. Optimasi sistem distribusi menjadi penting agar perusahaan dapat menekan biaya operasional tanpa mengurangi kemampuan memenuhi permintaan pelanggan. Metode Linear Programming (LP) merupakan salah satu cara untuk memecahkan masalah seperti ini. Dengan bantuan Microsoft Excel Solver, perhitungan dapat dilakukan secara otomatis untuk menentukan kombinasi pengiriman yang paling efisien.</w:t>
      </w:r>
    </w:p>
    <w:p w14:paraId="55A13364" w14:textId="28332989" w:rsidR="008C2A64" w:rsidRDefault="00A4130A" w:rsidP="008C2A64">
      <w:pPr>
        <w:pStyle w:val="Heading2"/>
        <w:numPr>
          <w:ilvl w:val="1"/>
          <w:numId w:val="24"/>
        </w:numPr>
        <w:rPr>
          <w:rFonts w:cs="Times New Roman"/>
          <w:szCs w:val="24"/>
        </w:rPr>
      </w:pPr>
      <w:r w:rsidRPr="00844C77">
        <w:rPr>
          <w:rFonts w:cs="Times New Roman"/>
          <w:szCs w:val="24"/>
        </w:rPr>
        <w:t>Rumusan Masalah</w:t>
      </w:r>
      <w:bookmarkEnd w:id="3"/>
    </w:p>
    <w:p w14:paraId="52663688" w14:textId="77777777" w:rsidR="008C2A64" w:rsidRPr="008C2A64" w:rsidRDefault="008C2A64" w:rsidP="008C2A64"/>
    <w:p w14:paraId="129D75DD" w14:textId="77777777" w:rsidR="008C2A64" w:rsidRDefault="008C2A64" w:rsidP="008C2A64">
      <w:bookmarkStart w:id="4" w:name="_Toc201441360"/>
      <w:r>
        <w:t>1. Bagaimana membangun model optimasi sistem distribusi barang dari gudang ke toko?</w:t>
      </w:r>
    </w:p>
    <w:p w14:paraId="3DBF61D2" w14:textId="62F198BA" w:rsidR="008C2A64" w:rsidRDefault="008C2A64" w:rsidP="008C2A64">
      <w:r>
        <w:t>2. Bagaimana cara menyelesaikan model tersebut menggunakan Excel Solver untuk   mendapatkan biaya minimum?</w:t>
      </w:r>
    </w:p>
    <w:p w14:paraId="72189A84" w14:textId="77777777" w:rsidR="008C2A64" w:rsidRDefault="008C2A64" w:rsidP="008C2A64">
      <w:r>
        <w:t>3. Bagaimana hasil dan interpretasi dari solusi yang diperoleh?</w:t>
      </w:r>
    </w:p>
    <w:p w14:paraId="259AA23E" w14:textId="77777777" w:rsidR="00A4130A" w:rsidRPr="00844C77" w:rsidRDefault="00A4130A" w:rsidP="00844C77">
      <w:pPr>
        <w:pStyle w:val="Heading2"/>
      </w:pPr>
      <w:r w:rsidRPr="00844C77">
        <w:t>1.3 Tujuan</w:t>
      </w:r>
      <w:bookmarkEnd w:id="4"/>
    </w:p>
    <w:p w14:paraId="29E34BFD" w14:textId="51634A49" w:rsidR="00A4130A" w:rsidRPr="002276BA" w:rsidRDefault="008C2A64" w:rsidP="008C2A64">
      <w:pPr>
        <w:pStyle w:val="NormalWeb"/>
      </w:pPr>
      <w:r>
        <w:t>1. Menganalisis sistem distribusi dengan pendekatan optimasi linear.</w:t>
      </w:r>
      <w:r>
        <w:br/>
        <w:t>2. Menerapkan metode Linear Programming menggunakan Excel Solver.</w:t>
      </w:r>
      <w:r>
        <w:br/>
        <w:t>3. Menentukan total biaya pengiriman minimum dan alokasi pengiriman yang optimal.</w:t>
      </w:r>
      <w:r w:rsidR="00A4130A" w:rsidRPr="002276BA">
        <w:t>.</w:t>
      </w:r>
    </w:p>
    <w:p w14:paraId="352C9E13" w14:textId="77777777" w:rsidR="002276BA" w:rsidRDefault="002276BA" w:rsidP="00A4130A">
      <w:pPr>
        <w:rPr>
          <w:rFonts w:ascii="Arial" w:hAnsi="Arial" w:cs="Arial"/>
        </w:rPr>
      </w:pPr>
    </w:p>
    <w:p w14:paraId="570637B0" w14:textId="77777777" w:rsidR="008C2A64" w:rsidRDefault="008C2A64" w:rsidP="00A4130A">
      <w:pPr>
        <w:rPr>
          <w:rFonts w:ascii="Arial" w:hAnsi="Arial" w:cs="Arial"/>
        </w:rPr>
      </w:pPr>
    </w:p>
    <w:p w14:paraId="3EE961A1" w14:textId="77777777" w:rsidR="008C2A64" w:rsidRDefault="008C2A64" w:rsidP="00A4130A">
      <w:pPr>
        <w:rPr>
          <w:rFonts w:ascii="Arial" w:hAnsi="Arial" w:cs="Arial"/>
        </w:rPr>
      </w:pPr>
    </w:p>
    <w:p w14:paraId="58081668" w14:textId="77777777" w:rsidR="002276BA" w:rsidRDefault="002276BA" w:rsidP="00A4130A">
      <w:pPr>
        <w:rPr>
          <w:rFonts w:ascii="Arial" w:hAnsi="Arial" w:cs="Arial"/>
        </w:rPr>
      </w:pPr>
    </w:p>
    <w:p w14:paraId="79244E7E" w14:textId="77777777" w:rsidR="002276BA" w:rsidRDefault="002276BA" w:rsidP="00A4130A">
      <w:pPr>
        <w:rPr>
          <w:rFonts w:ascii="Arial" w:hAnsi="Arial" w:cs="Arial"/>
        </w:rPr>
      </w:pPr>
    </w:p>
    <w:p w14:paraId="4BC2C292" w14:textId="77777777" w:rsidR="002276BA" w:rsidRDefault="002276BA" w:rsidP="00A4130A">
      <w:pPr>
        <w:rPr>
          <w:rFonts w:ascii="Arial" w:hAnsi="Arial" w:cs="Arial"/>
        </w:rPr>
      </w:pPr>
    </w:p>
    <w:p w14:paraId="1FF9FF85" w14:textId="77777777" w:rsidR="002276BA" w:rsidRDefault="002276BA" w:rsidP="00A4130A">
      <w:pPr>
        <w:rPr>
          <w:rFonts w:ascii="Arial" w:hAnsi="Arial" w:cs="Arial"/>
        </w:rPr>
      </w:pPr>
    </w:p>
    <w:p w14:paraId="4C1F3C31" w14:textId="77777777" w:rsidR="002276BA" w:rsidRPr="00A4130A" w:rsidRDefault="002276BA" w:rsidP="00A4130A">
      <w:pPr>
        <w:rPr>
          <w:rFonts w:ascii="Arial" w:hAnsi="Arial" w:cs="Arial"/>
        </w:rPr>
      </w:pPr>
    </w:p>
    <w:p w14:paraId="4661F266" w14:textId="43A6E674" w:rsidR="00A4130A" w:rsidRDefault="00A4130A" w:rsidP="00844C77">
      <w:pPr>
        <w:pStyle w:val="Heading1"/>
        <w:rPr>
          <w:rStyle w:val="Strong"/>
          <w:b/>
          <w:bCs/>
        </w:rPr>
      </w:pPr>
      <w:bookmarkStart w:id="5" w:name="_Toc201441362"/>
      <w:r w:rsidRPr="002276BA">
        <w:rPr>
          <w:rStyle w:val="Strong"/>
          <w:b/>
          <w:bCs/>
        </w:rPr>
        <w:lastRenderedPageBreak/>
        <w:t xml:space="preserve">BAB II – </w:t>
      </w:r>
      <w:bookmarkEnd w:id="5"/>
      <w:r w:rsidR="008C2A64">
        <w:rPr>
          <w:rStyle w:val="Strong"/>
          <w:b/>
          <w:bCs/>
        </w:rPr>
        <w:t>STUDI KASUS DAN PEMODELAN</w:t>
      </w:r>
    </w:p>
    <w:p w14:paraId="7E9D3598" w14:textId="77777777" w:rsidR="002276BA" w:rsidRPr="002276BA" w:rsidRDefault="002276BA" w:rsidP="002276BA"/>
    <w:p w14:paraId="3B10ADE4" w14:textId="1C24EBEE" w:rsidR="00CF45FB" w:rsidRPr="00FE5712" w:rsidRDefault="00A4130A" w:rsidP="00844C77">
      <w:pPr>
        <w:pStyle w:val="Heading2"/>
      </w:pPr>
      <w:bookmarkStart w:id="6" w:name="_Toc201441363"/>
      <w:r w:rsidRPr="00FE5712">
        <w:t xml:space="preserve">2.1 </w:t>
      </w:r>
      <w:bookmarkEnd w:id="6"/>
      <w:r w:rsidR="008C2A64">
        <w:t>Studi Kasus</w:t>
      </w:r>
    </w:p>
    <w:p w14:paraId="6743BE9C" w14:textId="77777777" w:rsidR="008C2A64" w:rsidRDefault="008C2A64" w:rsidP="008C2A64">
      <w:bookmarkStart w:id="7" w:name="_Toc201441364"/>
      <w:r>
        <w:t>Sebuah perusahaan memiliki dua gudang dan tiga toko. Setiap gudang memiliki batas kapasitas pengiriman, dan setiap toko memiliki kebutuhan permintaan tertentu. Tujuan perusahaan adalah meminimalkan total biaya pengiriman dari gudang ke toko.</w:t>
      </w:r>
    </w:p>
    <w:tbl>
      <w:tblPr>
        <w:tblW w:w="0" w:type="auto"/>
        <w:tblLook w:val="04A0" w:firstRow="1" w:lastRow="0" w:firstColumn="1" w:lastColumn="0" w:noHBand="0" w:noVBand="1"/>
      </w:tblPr>
      <w:tblGrid>
        <w:gridCol w:w="1728"/>
        <w:gridCol w:w="1728"/>
        <w:gridCol w:w="1728"/>
        <w:gridCol w:w="1728"/>
        <w:gridCol w:w="1728"/>
      </w:tblGrid>
      <w:tr w:rsidR="008C2A64" w14:paraId="4E482A1A" w14:textId="77777777" w:rsidTr="005738B2">
        <w:tc>
          <w:tcPr>
            <w:tcW w:w="1728" w:type="dxa"/>
          </w:tcPr>
          <w:p w14:paraId="2CF45E69" w14:textId="77777777" w:rsidR="008C2A64" w:rsidRDefault="008C2A64" w:rsidP="005738B2">
            <w:r>
              <w:t>Dari</w:t>
            </w:r>
          </w:p>
        </w:tc>
        <w:tc>
          <w:tcPr>
            <w:tcW w:w="1728" w:type="dxa"/>
          </w:tcPr>
          <w:p w14:paraId="35D69FA9" w14:textId="77777777" w:rsidR="008C2A64" w:rsidRDefault="008C2A64" w:rsidP="005738B2">
            <w:r>
              <w:t>Ke T1</w:t>
            </w:r>
          </w:p>
        </w:tc>
        <w:tc>
          <w:tcPr>
            <w:tcW w:w="1728" w:type="dxa"/>
          </w:tcPr>
          <w:p w14:paraId="05B7F51C" w14:textId="77777777" w:rsidR="008C2A64" w:rsidRDefault="008C2A64" w:rsidP="005738B2">
            <w:r>
              <w:t>Ke T2</w:t>
            </w:r>
          </w:p>
        </w:tc>
        <w:tc>
          <w:tcPr>
            <w:tcW w:w="1728" w:type="dxa"/>
          </w:tcPr>
          <w:p w14:paraId="7D42D70F" w14:textId="77777777" w:rsidR="008C2A64" w:rsidRDefault="008C2A64" w:rsidP="005738B2">
            <w:r>
              <w:t>Ke T3</w:t>
            </w:r>
          </w:p>
        </w:tc>
        <w:tc>
          <w:tcPr>
            <w:tcW w:w="1728" w:type="dxa"/>
          </w:tcPr>
          <w:p w14:paraId="08415AE1" w14:textId="77777777" w:rsidR="008C2A64" w:rsidRDefault="008C2A64" w:rsidP="005738B2">
            <w:r>
              <w:t>Kapasitas (unit)</w:t>
            </w:r>
          </w:p>
        </w:tc>
      </w:tr>
      <w:tr w:rsidR="008C2A64" w14:paraId="1E45DC7B" w14:textId="77777777" w:rsidTr="005738B2">
        <w:tc>
          <w:tcPr>
            <w:tcW w:w="1728" w:type="dxa"/>
          </w:tcPr>
          <w:p w14:paraId="41840269" w14:textId="77777777" w:rsidR="008C2A64" w:rsidRDefault="008C2A64" w:rsidP="005738B2">
            <w:r>
              <w:t>G1</w:t>
            </w:r>
          </w:p>
        </w:tc>
        <w:tc>
          <w:tcPr>
            <w:tcW w:w="1728" w:type="dxa"/>
          </w:tcPr>
          <w:p w14:paraId="005D3D41" w14:textId="77777777" w:rsidR="008C2A64" w:rsidRDefault="008C2A64" w:rsidP="005738B2">
            <w:r>
              <w:t>6</w:t>
            </w:r>
          </w:p>
        </w:tc>
        <w:tc>
          <w:tcPr>
            <w:tcW w:w="1728" w:type="dxa"/>
          </w:tcPr>
          <w:p w14:paraId="1403A88E" w14:textId="77777777" w:rsidR="008C2A64" w:rsidRDefault="008C2A64" w:rsidP="005738B2">
            <w:r>
              <w:t>8</w:t>
            </w:r>
          </w:p>
        </w:tc>
        <w:tc>
          <w:tcPr>
            <w:tcW w:w="1728" w:type="dxa"/>
          </w:tcPr>
          <w:p w14:paraId="6B65FD11" w14:textId="77777777" w:rsidR="008C2A64" w:rsidRDefault="008C2A64" w:rsidP="005738B2">
            <w:r>
              <w:t>10</w:t>
            </w:r>
          </w:p>
        </w:tc>
        <w:tc>
          <w:tcPr>
            <w:tcW w:w="1728" w:type="dxa"/>
          </w:tcPr>
          <w:p w14:paraId="42AA6733" w14:textId="77777777" w:rsidR="008C2A64" w:rsidRDefault="008C2A64" w:rsidP="005738B2">
            <w:r>
              <w:t>100</w:t>
            </w:r>
          </w:p>
        </w:tc>
      </w:tr>
      <w:tr w:rsidR="008C2A64" w14:paraId="6574680F" w14:textId="77777777" w:rsidTr="005738B2">
        <w:tc>
          <w:tcPr>
            <w:tcW w:w="1728" w:type="dxa"/>
          </w:tcPr>
          <w:p w14:paraId="79282310" w14:textId="77777777" w:rsidR="008C2A64" w:rsidRDefault="008C2A64" w:rsidP="005738B2">
            <w:r>
              <w:t>G2</w:t>
            </w:r>
          </w:p>
        </w:tc>
        <w:tc>
          <w:tcPr>
            <w:tcW w:w="1728" w:type="dxa"/>
          </w:tcPr>
          <w:p w14:paraId="13D6087D" w14:textId="77777777" w:rsidR="008C2A64" w:rsidRDefault="008C2A64" w:rsidP="005738B2">
            <w:r>
              <w:t>7</w:t>
            </w:r>
          </w:p>
        </w:tc>
        <w:tc>
          <w:tcPr>
            <w:tcW w:w="1728" w:type="dxa"/>
          </w:tcPr>
          <w:p w14:paraId="151057A3" w14:textId="77777777" w:rsidR="008C2A64" w:rsidRDefault="008C2A64" w:rsidP="005738B2">
            <w:r>
              <w:t>5</w:t>
            </w:r>
          </w:p>
        </w:tc>
        <w:tc>
          <w:tcPr>
            <w:tcW w:w="1728" w:type="dxa"/>
          </w:tcPr>
          <w:p w14:paraId="2EFED2D8" w14:textId="77777777" w:rsidR="008C2A64" w:rsidRDefault="008C2A64" w:rsidP="005738B2">
            <w:r>
              <w:t>9</w:t>
            </w:r>
          </w:p>
        </w:tc>
        <w:tc>
          <w:tcPr>
            <w:tcW w:w="1728" w:type="dxa"/>
          </w:tcPr>
          <w:p w14:paraId="00EB7F04" w14:textId="77777777" w:rsidR="008C2A64" w:rsidRDefault="008C2A64" w:rsidP="005738B2">
            <w:r>
              <w:t>120</w:t>
            </w:r>
          </w:p>
        </w:tc>
      </w:tr>
    </w:tbl>
    <w:p w14:paraId="3DC8FCB7" w14:textId="77777777" w:rsidR="008C2A64" w:rsidRDefault="008C2A64" w:rsidP="008C2A64"/>
    <w:tbl>
      <w:tblPr>
        <w:tblW w:w="0" w:type="auto"/>
        <w:tblLook w:val="04A0" w:firstRow="1" w:lastRow="0" w:firstColumn="1" w:lastColumn="0" w:noHBand="0" w:noVBand="1"/>
      </w:tblPr>
      <w:tblGrid>
        <w:gridCol w:w="4320"/>
        <w:gridCol w:w="4320"/>
      </w:tblGrid>
      <w:tr w:rsidR="008C2A64" w14:paraId="42496588" w14:textId="77777777" w:rsidTr="005738B2">
        <w:tc>
          <w:tcPr>
            <w:tcW w:w="4320" w:type="dxa"/>
          </w:tcPr>
          <w:p w14:paraId="6293C1AF" w14:textId="77777777" w:rsidR="008C2A64" w:rsidRDefault="008C2A64" w:rsidP="005738B2">
            <w:r>
              <w:t>Toko</w:t>
            </w:r>
          </w:p>
        </w:tc>
        <w:tc>
          <w:tcPr>
            <w:tcW w:w="4320" w:type="dxa"/>
          </w:tcPr>
          <w:p w14:paraId="597A422C" w14:textId="77777777" w:rsidR="008C2A64" w:rsidRDefault="008C2A64" w:rsidP="005738B2">
            <w:r>
              <w:t>Permintaan (unit)</w:t>
            </w:r>
          </w:p>
        </w:tc>
      </w:tr>
      <w:tr w:rsidR="008C2A64" w14:paraId="2BB7DDB1" w14:textId="77777777" w:rsidTr="005738B2">
        <w:tc>
          <w:tcPr>
            <w:tcW w:w="4320" w:type="dxa"/>
          </w:tcPr>
          <w:p w14:paraId="14C8DA31" w14:textId="77777777" w:rsidR="008C2A64" w:rsidRDefault="008C2A64" w:rsidP="005738B2">
            <w:r>
              <w:t>T1</w:t>
            </w:r>
          </w:p>
        </w:tc>
        <w:tc>
          <w:tcPr>
            <w:tcW w:w="4320" w:type="dxa"/>
          </w:tcPr>
          <w:p w14:paraId="78673DB9" w14:textId="77777777" w:rsidR="008C2A64" w:rsidRDefault="008C2A64" w:rsidP="005738B2">
            <w:r>
              <w:t>80</w:t>
            </w:r>
          </w:p>
        </w:tc>
      </w:tr>
      <w:tr w:rsidR="008C2A64" w14:paraId="1269F2E1" w14:textId="77777777" w:rsidTr="005738B2">
        <w:tc>
          <w:tcPr>
            <w:tcW w:w="4320" w:type="dxa"/>
          </w:tcPr>
          <w:p w14:paraId="47C08FF7" w14:textId="77777777" w:rsidR="008C2A64" w:rsidRDefault="008C2A64" w:rsidP="005738B2">
            <w:r>
              <w:t>T2</w:t>
            </w:r>
          </w:p>
        </w:tc>
        <w:tc>
          <w:tcPr>
            <w:tcW w:w="4320" w:type="dxa"/>
          </w:tcPr>
          <w:p w14:paraId="415FC734" w14:textId="77777777" w:rsidR="008C2A64" w:rsidRDefault="008C2A64" w:rsidP="005738B2">
            <w:r>
              <w:t>70</w:t>
            </w:r>
          </w:p>
        </w:tc>
      </w:tr>
      <w:tr w:rsidR="008C2A64" w14:paraId="5B2F2AC4" w14:textId="77777777" w:rsidTr="005738B2">
        <w:tc>
          <w:tcPr>
            <w:tcW w:w="4320" w:type="dxa"/>
          </w:tcPr>
          <w:p w14:paraId="0597652D" w14:textId="77777777" w:rsidR="008C2A64" w:rsidRDefault="008C2A64" w:rsidP="005738B2">
            <w:r>
              <w:t>T3</w:t>
            </w:r>
          </w:p>
        </w:tc>
        <w:tc>
          <w:tcPr>
            <w:tcW w:w="4320" w:type="dxa"/>
          </w:tcPr>
          <w:p w14:paraId="1C11351C" w14:textId="77777777" w:rsidR="008C2A64" w:rsidRDefault="008C2A64" w:rsidP="005738B2">
            <w:r>
              <w:t>70</w:t>
            </w:r>
          </w:p>
        </w:tc>
      </w:tr>
    </w:tbl>
    <w:p w14:paraId="21805745" w14:textId="193DE024" w:rsidR="00FE5712" w:rsidRPr="00FE5712" w:rsidRDefault="002276BA" w:rsidP="00844C77">
      <w:pPr>
        <w:pStyle w:val="Heading2"/>
      </w:pPr>
      <w:r w:rsidRPr="00FE5712">
        <w:t xml:space="preserve">2.2 </w:t>
      </w:r>
      <w:bookmarkEnd w:id="7"/>
      <w:r w:rsidR="000241AE">
        <w:t>Pormulasi Model</w:t>
      </w:r>
    </w:p>
    <w:p w14:paraId="2AECCD3D" w14:textId="77777777" w:rsidR="008C2A64" w:rsidRDefault="008C2A64" w:rsidP="008C2A64">
      <w:r>
        <w:t>Variabel Keputusan:</w:t>
      </w:r>
      <w:r>
        <w:br/>
        <w:t>Xij = jumlah barang yang dikirim dari gudang ke-i ke toko ke-j.</w:t>
      </w:r>
    </w:p>
    <w:p w14:paraId="598A6FF4" w14:textId="77777777" w:rsidR="008C2A64" w:rsidRDefault="008C2A64" w:rsidP="008C2A64">
      <w:r>
        <w:t>Fungsi Tujuan:</w:t>
      </w:r>
      <w:r>
        <w:br/>
        <w:t>Minimalkan Z = 6X11 + 8X12 + 10X13 + 7X21 + 5X22 + 9X23</w:t>
      </w:r>
    </w:p>
    <w:p w14:paraId="2EF5D8D4" w14:textId="77777777" w:rsidR="008C2A64" w:rsidRDefault="008C2A64" w:rsidP="008C2A64">
      <w:r>
        <w:t>Kendala:</w:t>
      </w:r>
      <w:r>
        <w:br/>
        <w:t>1. Kapasitas Gudang:</w:t>
      </w:r>
      <w:r>
        <w:br/>
        <w:t xml:space="preserve">   X11 + X12 + X13 ≤ 100</w:t>
      </w:r>
      <w:r>
        <w:br/>
        <w:t xml:space="preserve">   X21 + X22 + X23 ≤ 120</w:t>
      </w:r>
      <w:r>
        <w:br/>
        <w:t>2. Permintaan Toko:</w:t>
      </w:r>
      <w:r>
        <w:br/>
        <w:t xml:space="preserve">   X11 + X21 = 80</w:t>
      </w:r>
      <w:r>
        <w:br/>
        <w:t xml:space="preserve">   X12 + X22 = 70</w:t>
      </w:r>
      <w:r>
        <w:br/>
        <w:t xml:space="preserve">   X13 + X23 = 70</w:t>
      </w:r>
      <w:r>
        <w:br/>
        <w:t>3. Non-negatif:</w:t>
      </w:r>
      <w:r>
        <w:br/>
        <w:t xml:space="preserve">   Xij ≥ 0</w:t>
      </w:r>
    </w:p>
    <w:p w14:paraId="3A8D7922" w14:textId="71642BAF" w:rsidR="00A4130A" w:rsidRDefault="00A4130A">
      <w:pPr>
        <w:rPr>
          <w:rFonts w:ascii="Times New Roman" w:hAnsi="Times New Roman" w:cs="Times New Roman"/>
          <w:sz w:val="24"/>
          <w:szCs w:val="24"/>
        </w:rPr>
      </w:pPr>
    </w:p>
    <w:p w14:paraId="50189649" w14:textId="77777777" w:rsidR="00CF45FB" w:rsidRPr="002276BA" w:rsidRDefault="00CF45FB">
      <w:pPr>
        <w:rPr>
          <w:rFonts w:ascii="Times New Roman" w:hAnsi="Times New Roman" w:cs="Times New Roman"/>
          <w:sz w:val="24"/>
          <w:szCs w:val="24"/>
        </w:rPr>
      </w:pPr>
    </w:p>
    <w:p w14:paraId="1B4AB58E" w14:textId="77777777" w:rsidR="00A4130A" w:rsidRPr="002276BA" w:rsidRDefault="00A4130A">
      <w:pPr>
        <w:rPr>
          <w:rFonts w:ascii="Times New Roman" w:hAnsi="Times New Roman" w:cs="Times New Roman"/>
        </w:rPr>
      </w:pPr>
    </w:p>
    <w:sectPr w:rsidR="00A4130A" w:rsidRPr="00227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17358"/>
    <w:multiLevelType w:val="multilevel"/>
    <w:tmpl w:val="AB9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A17B3"/>
    <w:multiLevelType w:val="multilevel"/>
    <w:tmpl w:val="E190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E71A1"/>
    <w:multiLevelType w:val="hybridMultilevel"/>
    <w:tmpl w:val="E4702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05E1"/>
    <w:multiLevelType w:val="hybridMultilevel"/>
    <w:tmpl w:val="5BB4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152287"/>
    <w:multiLevelType w:val="hybridMultilevel"/>
    <w:tmpl w:val="E0B0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8166E"/>
    <w:multiLevelType w:val="multilevel"/>
    <w:tmpl w:val="787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C1B30"/>
    <w:multiLevelType w:val="multilevel"/>
    <w:tmpl w:val="6A8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6386F"/>
    <w:multiLevelType w:val="multilevel"/>
    <w:tmpl w:val="7254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F084B"/>
    <w:multiLevelType w:val="hybridMultilevel"/>
    <w:tmpl w:val="1040C17C"/>
    <w:lvl w:ilvl="0" w:tplc="728CDC60">
      <w:start w:val="1"/>
      <w:numFmt w:val="decimal"/>
      <w:lvlText w:val="%1."/>
      <w:lvlJc w:val="left"/>
      <w:pPr>
        <w:ind w:left="1778" w:hanging="360"/>
      </w:pPr>
      <w:rPr>
        <w:rFonts w:hint="default"/>
        <w:b/>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8" w15:restartNumberingAfterBreak="0">
    <w:nsid w:val="3FDE7306"/>
    <w:multiLevelType w:val="hybridMultilevel"/>
    <w:tmpl w:val="1F7A0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30D650A"/>
    <w:multiLevelType w:val="multilevel"/>
    <w:tmpl w:val="EED873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1B7111"/>
    <w:multiLevelType w:val="multilevel"/>
    <w:tmpl w:val="E06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20447"/>
    <w:multiLevelType w:val="hybridMultilevel"/>
    <w:tmpl w:val="F7622A6A"/>
    <w:lvl w:ilvl="0" w:tplc="C93C9E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E0052B"/>
    <w:multiLevelType w:val="multilevel"/>
    <w:tmpl w:val="CDA4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61CA4"/>
    <w:multiLevelType w:val="multilevel"/>
    <w:tmpl w:val="EB04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05821"/>
    <w:multiLevelType w:val="multilevel"/>
    <w:tmpl w:val="4B42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481763">
    <w:abstractNumId w:val="8"/>
  </w:num>
  <w:num w:numId="2" w16cid:durableId="1707561377">
    <w:abstractNumId w:val="6"/>
  </w:num>
  <w:num w:numId="3" w16cid:durableId="121196302">
    <w:abstractNumId w:val="5"/>
  </w:num>
  <w:num w:numId="4" w16cid:durableId="1351300613">
    <w:abstractNumId w:val="4"/>
  </w:num>
  <w:num w:numId="5" w16cid:durableId="919486147">
    <w:abstractNumId w:val="7"/>
  </w:num>
  <w:num w:numId="6" w16cid:durableId="1614022863">
    <w:abstractNumId w:val="3"/>
  </w:num>
  <w:num w:numId="7" w16cid:durableId="1359038275">
    <w:abstractNumId w:val="2"/>
  </w:num>
  <w:num w:numId="8" w16cid:durableId="86578224">
    <w:abstractNumId w:val="1"/>
  </w:num>
  <w:num w:numId="9" w16cid:durableId="813066161">
    <w:abstractNumId w:val="0"/>
  </w:num>
  <w:num w:numId="10" w16cid:durableId="1771849982">
    <w:abstractNumId w:val="24"/>
  </w:num>
  <w:num w:numId="11" w16cid:durableId="1901673624">
    <w:abstractNumId w:val="20"/>
  </w:num>
  <w:num w:numId="12" w16cid:durableId="952251342">
    <w:abstractNumId w:val="23"/>
  </w:num>
  <w:num w:numId="13" w16cid:durableId="56363079">
    <w:abstractNumId w:val="15"/>
  </w:num>
  <w:num w:numId="14" w16cid:durableId="2012559684">
    <w:abstractNumId w:val="22"/>
  </w:num>
  <w:num w:numId="15" w16cid:durableId="406806306">
    <w:abstractNumId w:val="14"/>
  </w:num>
  <w:num w:numId="16" w16cid:durableId="2057318369">
    <w:abstractNumId w:val="9"/>
  </w:num>
  <w:num w:numId="17" w16cid:durableId="1569143992">
    <w:abstractNumId w:val="16"/>
  </w:num>
  <w:num w:numId="18" w16cid:durableId="1914386985">
    <w:abstractNumId w:val="10"/>
  </w:num>
  <w:num w:numId="19" w16cid:durableId="100955668">
    <w:abstractNumId w:val="17"/>
  </w:num>
  <w:num w:numId="20" w16cid:durableId="1989627832">
    <w:abstractNumId w:val="11"/>
  </w:num>
  <w:num w:numId="21" w16cid:durableId="476533941">
    <w:abstractNumId w:val="13"/>
  </w:num>
  <w:num w:numId="22" w16cid:durableId="48770765">
    <w:abstractNumId w:val="12"/>
  </w:num>
  <w:num w:numId="23" w16cid:durableId="576208388">
    <w:abstractNumId w:val="21"/>
  </w:num>
  <w:num w:numId="24" w16cid:durableId="679504974">
    <w:abstractNumId w:val="19"/>
  </w:num>
  <w:num w:numId="25" w16cid:durableId="1559124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1AE"/>
    <w:rsid w:val="00034616"/>
    <w:rsid w:val="0006063C"/>
    <w:rsid w:val="0015074B"/>
    <w:rsid w:val="00162754"/>
    <w:rsid w:val="001D6B27"/>
    <w:rsid w:val="001E09B0"/>
    <w:rsid w:val="002276BA"/>
    <w:rsid w:val="00272D86"/>
    <w:rsid w:val="0029639D"/>
    <w:rsid w:val="002F6B7A"/>
    <w:rsid w:val="00326BA8"/>
    <w:rsid w:val="00326F90"/>
    <w:rsid w:val="00387ACD"/>
    <w:rsid w:val="003E6772"/>
    <w:rsid w:val="00565427"/>
    <w:rsid w:val="00586431"/>
    <w:rsid w:val="006C3370"/>
    <w:rsid w:val="00736725"/>
    <w:rsid w:val="00844C77"/>
    <w:rsid w:val="0087129A"/>
    <w:rsid w:val="008C2A64"/>
    <w:rsid w:val="008E7D46"/>
    <w:rsid w:val="00A271F1"/>
    <w:rsid w:val="00A4130A"/>
    <w:rsid w:val="00AA1D8D"/>
    <w:rsid w:val="00AF7907"/>
    <w:rsid w:val="00B07A34"/>
    <w:rsid w:val="00B25A7F"/>
    <w:rsid w:val="00B47730"/>
    <w:rsid w:val="00C87E8A"/>
    <w:rsid w:val="00CB0664"/>
    <w:rsid w:val="00CE383A"/>
    <w:rsid w:val="00CF45FB"/>
    <w:rsid w:val="00D83C91"/>
    <w:rsid w:val="00F606BA"/>
    <w:rsid w:val="00FC693F"/>
    <w:rsid w:val="00FE5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E4670"/>
  <w14:defaultImageDpi w14:val="300"/>
  <w15:docId w15:val="{2F47425D-E62E-483F-BD7E-769C0612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844C77"/>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844C77"/>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844C77"/>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44C7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4130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A4130A"/>
    <w:rPr>
      <w:rFonts w:ascii="Courier New" w:eastAsia="Times New Roman" w:hAnsi="Courier New" w:cs="Courier New"/>
      <w:sz w:val="20"/>
      <w:szCs w:val="20"/>
    </w:rPr>
  </w:style>
  <w:style w:type="character" w:styleId="Hyperlink">
    <w:name w:val="Hyperlink"/>
    <w:basedOn w:val="DefaultParagraphFont"/>
    <w:uiPriority w:val="99"/>
    <w:unhideWhenUsed/>
    <w:rsid w:val="00A4130A"/>
    <w:rPr>
      <w:color w:val="0000FF"/>
      <w:u w:val="single"/>
    </w:rPr>
  </w:style>
  <w:style w:type="character" w:customStyle="1" w:styleId="ListParagraphChar">
    <w:name w:val="List Paragraph Char"/>
    <w:basedOn w:val="DefaultParagraphFont"/>
    <w:link w:val="ListParagraph"/>
    <w:uiPriority w:val="34"/>
    <w:rsid w:val="00F606BA"/>
  </w:style>
  <w:style w:type="paragraph" w:styleId="TOC1">
    <w:name w:val="toc 1"/>
    <w:basedOn w:val="Normal"/>
    <w:next w:val="Normal"/>
    <w:autoRedefine/>
    <w:uiPriority w:val="39"/>
    <w:unhideWhenUsed/>
    <w:rsid w:val="00844C77"/>
    <w:pPr>
      <w:spacing w:after="100"/>
    </w:pPr>
  </w:style>
  <w:style w:type="paragraph" w:styleId="TOC2">
    <w:name w:val="toc 2"/>
    <w:basedOn w:val="Normal"/>
    <w:next w:val="Normal"/>
    <w:autoRedefine/>
    <w:uiPriority w:val="39"/>
    <w:unhideWhenUsed/>
    <w:rsid w:val="00844C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7953">
      <w:bodyDiv w:val="1"/>
      <w:marLeft w:val="0"/>
      <w:marRight w:val="0"/>
      <w:marTop w:val="0"/>
      <w:marBottom w:val="0"/>
      <w:divBdr>
        <w:top w:val="none" w:sz="0" w:space="0" w:color="auto"/>
        <w:left w:val="none" w:sz="0" w:space="0" w:color="auto"/>
        <w:bottom w:val="none" w:sz="0" w:space="0" w:color="auto"/>
        <w:right w:val="none" w:sz="0" w:space="0" w:color="auto"/>
      </w:divBdr>
    </w:div>
    <w:div w:id="89129199">
      <w:bodyDiv w:val="1"/>
      <w:marLeft w:val="0"/>
      <w:marRight w:val="0"/>
      <w:marTop w:val="0"/>
      <w:marBottom w:val="0"/>
      <w:divBdr>
        <w:top w:val="none" w:sz="0" w:space="0" w:color="auto"/>
        <w:left w:val="none" w:sz="0" w:space="0" w:color="auto"/>
        <w:bottom w:val="none" w:sz="0" w:space="0" w:color="auto"/>
        <w:right w:val="none" w:sz="0" w:space="0" w:color="auto"/>
      </w:divBdr>
    </w:div>
    <w:div w:id="312224430">
      <w:bodyDiv w:val="1"/>
      <w:marLeft w:val="0"/>
      <w:marRight w:val="0"/>
      <w:marTop w:val="0"/>
      <w:marBottom w:val="0"/>
      <w:divBdr>
        <w:top w:val="none" w:sz="0" w:space="0" w:color="auto"/>
        <w:left w:val="none" w:sz="0" w:space="0" w:color="auto"/>
        <w:bottom w:val="none" w:sz="0" w:space="0" w:color="auto"/>
        <w:right w:val="none" w:sz="0" w:space="0" w:color="auto"/>
      </w:divBdr>
    </w:div>
    <w:div w:id="362561804">
      <w:bodyDiv w:val="1"/>
      <w:marLeft w:val="0"/>
      <w:marRight w:val="0"/>
      <w:marTop w:val="0"/>
      <w:marBottom w:val="0"/>
      <w:divBdr>
        <w:top w:val="none" w:sz="0" w:space="0" w:color="auto"/>
        <w:left w:val="none" w:sz="0" w:space="0" w:color="auto"/>
        <w:bottom w:val="none" w:sz="0" w:space="0" w:color="auto"/>
        <w:right w:val="none" w:sz="0" w:space="0" w:color="auto"/>
      </w:divBdr>
    </w:div>
    <w:div w:id="545529752">
      <w:bodyDiv w:val="1"/>
      <w:marLeft w:val="0"/>
      <w:marRight w:val="0"/>
      <w:marTop w:val="0"/>
      <w:marBottom w:val="0"/>
      <w:divBdr>
        <w:top w:val="none" w:sz="0" w:space="0" w:color="auto"/>
        <w:left w:val="none" w:sz="0" w:space="0" w:color="auto"/>
        <w:bottom w:val="none" w:sz="0" w:space="0" w:color="auto"/>
        <w:right w:val="none" w:sz="0" w:space="0" w:color="auto"/>
      </w:divBdr>
    </w:div>
    <w:div w:id="580867207">
      <w:bodyDiv w:val="1"/>
      <w:marLeft w:val="0"/>
      <w:marRight w:val="0"/>
      <w:marTop w:val="0"/>
      <w:marBottom w:val="0"/>
      <w:divBdr>
        <w:top w:val="none" w:sz="0" w:space="0" w:color="auto"/>
        <w:left w:val="none" w:sz="0" w:space="0" w:color="auto"/>
        <w:bottom w:val="none" w:sz="0" w:space="0" w:color="auto"/>
        <w:right w:val="none" w:sz="0" w:space="0" w:color="auto"/>
      </w:divBdr>
    </w:div>
    <w:div w:id="917129921">
      <w:bodyDiv w:val="1"/>
      <w:marLeft w:val="0"/>
      <w:marRight w:val="0"/>
      <w:marTop w:val="0"/>
      <w:marBottom w:val="0"/>
      <w:divBdr>
        <w:top w:val="none" w:sz="0" w:space="0" w:color="auto"/>
        <w:left w:val="none" w:sz="0" w:space="0" w:color="auto"/>
        <w:bottom w:val="none" w:sz="0" w:space="0" w:color="auto"/>
        <w:right w:val="none" w:sz="0" w:space="0" w:color="auto"/>
      </w:divBdr>
    </w:div>
    <w:div w:id="1152719855">
      <w:bodyDiv w:val="1"/>
      <w:marLeft w:val="0"/>
      <w:marRight w:val="0"/>
      <w:marTop w:val="0"/>
      <w:marBottom w:val="0"/>
      <w:divBdr>
        <w:top w:val="none" w:sz="0" w:space="0" w:color="auto"/>
        <w:left w:val="none" w:sz="0" w:space="0" w:color="auto"/>
        <w:bottom w:val="none" w:sz="0" w:space="0" w:color="auto"/>
        <w:right w:val="none" w:sz="0" w:space="0" w:color="auto"/>
      </w:divBdr>
    </w:div>
    <w:div w:id="1372269949">
      <w:bodyDiv w:val="1"/>
      <w:marLeft w:val="0"/>
      <w:marRight w:val="0"/>
      <w:marTop w:val="0"/>
      <w:marBottom w:val="0"/>
      <w:divBdr>
        <w:top w:val="none" w:sz="0" w:space="0" w:color="auto"/>
        <w:left w:val="none" w:sz="0" w:space="0" w:color="auto"/>
        <w:bottom w:val="none" w:sz="0" w:space="0" w:color="auto"/>
        <w:right w:val="none" w:sz="0" w:space="0" w:color="auto"/>
      </w:divBdr>
    </w:div>
    <w:div w:id="1382366054">
      <w:bodyDiv w:val="1"/>
      <w:marLeft w:val="0"/>
      <w:marRight w:val="0"/>
      <w:marTop w:val="0"/>
      <w:marBottom w:val="0"/>
      <w:divBdr>
        <w:top w:val="none" w:sz="0" w:space="0" w:color="auto"/>
        <w:left w:val="none" w:sz="0" w:space="0" w:color="auto"/>
        <w:bottom w:val="none" w:sz="0" w:space="0" w:color="auto"/>
        <w:right w:val="none" w:sz="0" w:space="0" w:color="auto"/>
      </w:divBdr>
    </w:div>
    <w:div w:id="1721593041">
      <w:bodyDiv w:val="1"/>
      <w:marLeft w:val="0"/>
      <w:marRight w:val="0"/>
      <w:marTop w:val="0"/>
      <w:marBottom w:val="0"/>
      <w:divBdr>
        <w:top w:val="none" w:sz="0" w:space="0" w:color="auto"/>
        <w:left w:val="none" w:sz="0" w:space="0" w:color="auto"/>
        <w:bottom w:val="none" w:sz="0" w:space="0" w:color="auto"/>
        <w:right w:val="none" w:sz="0" w:space="0" w:color="auto"/>
      </w:divBdr>
    </w:div>
    <w:div w:id="1761870023">
      <w:bodyDiv w:val="1"/>
      <w:marLeft w:val="0"/>
      <w:marRight w:val="0"/>
      <w:marTop w:val="0"/>
      <w:marBottom w:val="0"/>
      <w:divBdr>
        <w:top w:val="none" w:sz="0" w:space="0" w:color="auto"/>
        <w:left w:val="none" w:sz="0" w:space="0" w:color="auto"/>
        <w:bottom w:val="none" w:sz="0" w:space="0" w:color="auto"/>
        <w:right w:val="none" w:sz="0" w:space="0" w:color="auto"/>
      </w:divBdr>
    </w:div>
    <w:div w:id="1864512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D8F93-670A-4101-BC54-80B9BE24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Marji Aji</cp:lastModifiedBy>
  <cp:revision>7</cp:revision>
  <dcterms:created xsi:type="dcterms:W3CDTF">2025-06-21T10:12:00Z</dcterms:created>
  <dcterms:modified xsi:type="dcterms:W3CDTF">2025-10-26T14:19:00Z</dcterms:modified>
  <cp:category/>
</cp:coreProperties>
</file>